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11161" w14:textId="6754EEF9" w:rsidR="002530BE" w:rsidRPr="00295F58" w:rsidRDefault="00000000" w:rsidP="00295F58">
      <w:pPr>
        <w:pStyle w:val="Titel"/>
        <w:jc w:val="center"/>
        <w:rPr>
          <w:lang w:val="nl-BE"/>
        </w:rPr>
      </w:pPr>
      <w:r>
        <w:rPr>
          <w:rFonts w:ascii="Segoe UI Emoji" w:hAnsi="Segoe UI Emoji" w:cs="Segoe UI Emoji"/>
        </w:rPr>
        <w:t>🎲</w:t>
      </w:r>
      <w:r w:rsidRPr="00295F58">
        <w:rPr>
          <w:lang w:val="nl-BE"/>
        </w:rPr>
        <w:t xml:space="preserve"> Evolutiespel Overzicht</w:t>
      </w:r>
      <w:r w:rsidRPr="00295F58">
        <w:rPr>
          <w:lang w:val="nl-BE"/>
        </w:rPr>
        <w:br w:type="page"/>
      </w:r>
      <w:r w:rsidRPr="00295F58">
        <w:rPr>
          <w:lang w:val="nl-BE"/>
        </w:rPr>
        <w:lastRenderedPageBreak/>
        <w:t>Tijdperken en Beloningen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530BE" w14:paraId="75997596" w14:textId="77777777">
        <w:tc>
          <w:tcPr>
            <w:tcW w:w="4320" w:type="dxa"/>
          </w:tcPr>
          <w:p w14:paraId="4E94AD73" w14:textId="77777777" w:rsidR="002530BE" w:rsidRDefault="00000000">
            <w:r>
              <w:t>Tijdperk</w:t>
            </w:r>
          </w:p>
        </w:tc>
        <w:tc>
          <w:tcPr>
            <w:tcW w:w="4320" w:type="dxa"/>
          </w:tcPr>
          <w:p w14:paraId="38CEEE51" w14:textId="77777777" w:rsidR="002530BE" w:rsidRDefault="00000000">
            <w:r>
              <w:t>Beloning(en)</w:t>
            </w:r>
          </w:p>
        </w:tc>
      </w:tr>
      <w:tr w:rsidR="002530BE" w14:paraId="1B863216" w14:textId="77777777">
        <w:tc>
          <w:tcPr>
            <w:tcW w:w="4320" w:type="dxa"/>
          </w:tcPr>
          <w:p w14:paraId="1B40E55E" w14:textId="77777777" w:rsidR="002530BE" w:rsidRDefault="00000000">
            <w:r>
              <w:t>🦴 Prehistorie</w:t>
            </w:r>
          </w:p>
        </w:tc>
        <w:tc>
          <w:tcPr>
            <w:tcW w:w="4320" w:type="dxa"/>
          </w:tcPr>
          <w:p w14:paraId="23AC13F4" w14:textId="77777777" w:rsidR="002530BE" w:rsidRDefault="00000000">
            <w:r>
              <w:t>👟 Schoenen van melkbrikken</w:t>
            </w:r>
          </w:p>
        </w:tc>
      </w:tr>
      <w:tr w:rsidR="002530BE" w14:paraId="55EEA60B" w14:textId="77777777">
        <w:tc>
          <w:tcPr>
            <w:tcW w:w="4320" w:type="dxa"/>
          </w:tcPr>
          <w:p w14:paraId="063C438C" w14:textId="77777777" w:rsidR="002530BE" w:rsidRDefault="00000000">
            <w:r>
              <w:t>🏛️ Grieken &amp; Romeinen</w:t>
            </w:r>
          </w:p>
        </w:tc>
        <w:tc>
          <w:tcPr>
            <w:tcW w:w="4320" w:type="dxa"/>
          </w:tcPr>
          <w:p w14:paraId="50F80542" w14:textId="77777777" w:rsidR="002530BE" w:rsidRDefault="00000000">
            <w:r>
              <w:t>👟 Schoenen</w:t>
            </w:r>
            <w:r>
              <w:br/>
              <w:t>🍽️ Middagmaal</w:t>
            </w:r>
          </w:p>
        </w:tc>
      </w:tr>
      <w:tr w:rsidR="002530BE" w14:paraId="64156C8A" w14:textId="77777777">
        <w:tc>
          <w:tcPr>
            <w:tcW w:w="4320" w:type="dxa"/>
          </w:tcPr>
          <w:p w14:paraId="3F64D182" w14:textId="77777777" w:rsidR="002530BE" w:rsidRDefault="00000000">
            <w:r>
              <w:t>🏰 Middeleeuwen</w:t>
            </w:r>
          </w:p>
        </w:tc>
        <w:tc>
          <w:tcPr>
            <w:tcW w:w="4320" w:type="dxa"/>
          </w:tcPr>
          <w:p w14:paraId="19C63614" w14:textId="77777777" w:rsidR="002530BE" w:rsidRDefault="00000000">
            <w:r>
              <w:t>👕 T-shirt</w:t>
            </w:r>
          </w:p>
        </w:tc>
      </w:tr>
      <w:tr w:rsidR="002530BE" w14:paraId="2DDE7A8A" w14:textId="77777777">
        <w:tc>
          <w:tcPr>
            <w:tcW w:w="4320" w:type="dxa"/>
          </w:tcPr>
          <w:p w14:paraId="24F1CAB8" w14:textId="77777777" w:rsidR="002530BE" w:rsidRPr="00295F58" w:rsidRDefault="00000000">
            <w:pPr>
              <w:rPr>
                <w:lang w:val="nl-BE"/>
              </w:rPr>
            </w:pPr>
            <w:r>
              <w:t>🧭</w:t>
            </w:r>
            <w:r w:rsidRPr="00295F58">
              <w:rPr>
                <w:lang w:val="nl-BE"/>
              </w:rPr>
              <w:t xml:space="preserve"> Tijd van de Ontdekkingen</w:t>
            </w:r>
          </w:p>
        </w:tc>
        <w:tc>
          <w:tcPr>
            <w:tcW w:w="4320" w:type="dxa"/>
          </w:tcPr>
          <w:p w14:paraId="6AFAAD7D" w14:textId="77777777" w:rsidR="002530BE" w:rsidRDefault="00000000">
            <w:r>
              <w:t>👖 Broek</w:t>
            </w:r>
            <w:r>
              <w:br/>
              <w:t>🧁 Vieruurtje</w:t>
            </w:r>
          </w:p>
        </w:tc>
      </w:tr>
      <w:tr w:rsidR="002530BE" w14:paraId="6B912DFE" w14:textId="77777777">
        <w:tc>
          <w:tcPr>
            <w:tcW w:w="4320" w:type="dxa"/>
          </w:tcPr>
          <w:p w14:paraId="4B0FC9C9" w14:textId="77777777" w:rsidR="002530BE" w:rsidRDefault="00000000">
            <w:r>
              <w:t>🏭 Industriële Revolutie</w:t>
            </w:r>
          </w:p>
        </w:tc>
        <w:tc>
          <w:tcPr>
            <w:tcW w:w="4320" w:type="dxa"/>
          </w:tcPr>
          <w:p w14:paraId="37BD1310" w14:textId="77777777" w:rsidR="002530BE" w:rsidRDefault="00000000">
            <w:r>
              <w:t>👕 KSA-hemd</w:t>
            </w:r>
          </w:p>
        </w:tc>
      </w:tr>
      <w:tr w:rsidR="002530BE" w14:paraId="491128BC" w14:textId="77777777">
        <w:tc>
          <w:tcPr>
            <w:tcW w:w="4320" w:type="dxa"/>
          </w:tcPr>
          <w:p w14:paraId="3B9E59AB" w14:textId="77777777" w:rsidR="002530BE" w:rsidRDefault="00000000">
            <w:r>
              <w:t>🕰️ Eigen Tijd</w:t>
            </w:r>
          </w:p>
        </w:tc>
        <w:tc>
          <w:tcPr>
            <w:tcW w:w="4320" w:type="dxa"/>
          </w:tcPr>
          <w:p w14:paraId="44E2BA48" w14:textId="77777777" w:rsidR="002530BE" w:rsidRDefault="00000000">
            <w:r>
              <w:t>🍽️ Avondmaal</w:t>
            </w:r>
          </w:p>
        </w:tc>
      </w:tr>
    </w:tbl>
    <w:p w14:paraId="32548033" w14:textId="77777777" w:rsidR="002530BE" w:rsidRDefault="00000000">
      <w:r>
        <w:br w:type="page"/>
      </w:r>
    </w:p>
    <w:p w14:paraId="6EC6FE70" w14:textId="77777777" w:rsidR="002530BE" w:rsidRDefault="00000000">
      <w:pPr>
        <w:pStyle w:val="Kop1"/>
      </w:pPr>
      <w:r>
        <w:lastRenderedPageBreak/>
        <w:t>Gebouwen en Vereisten per Tijdperk</w:t>
      </w:r>
    </w:p>
    <w:p w14:paraId="631C0DB0" w14:textId="77777777" w:rsidR="002530BE" w:rsidRPr="00295F58" w:rsidRDefault="00000000">
      <w:pPr>
        <w:rPr>
          <w:lang w:val="nl-BE"/>
        </w:rPr>
      </w:pPr>
      <w:r w:rsidRPr="00295F58">
        <w:rPr>
          <w:lang w:val="nl-BE"/>
        </w:rPr>
        <w:t>Een overzicht van alle gebouwen en de resources/opdrachten nodig om deze te ontgrendelen of upgraden.</w:t>
      </w:r>
    </w:p>
    <w:p w14:paraId="464614A5" w14:textId="77777777" w:rsidR="002530BE" w:rsidRDefault="00000000">
      <w:pPr>
        <w:pStyle w:val="Kop2"/>
      </w:pPr>
      <w:r>
        <w:t>🦴 Prehistorie</w:t>
      </w:r>
    </w:p>
    <w:p w14:paraId="0992D383" w14:textId="77777777" w:rsidR="002530BE" w:rsidRDefault="00000000">
      <w:pPr>
        <w:pStyle w:val="Lijstopsomteken"/>
      </w:pPr>
      <w:r>
        <w:t>• Boerderij (lvl 1): 1 hout</w:t>
      </w:r>
    </w:p>
    <w:p w14:paraId="60C90CB3" w14:textId="77777777" w:rsidR="002530BE" w:rsidRDefault="00000000">
      <w:pPr>
        <w:pStyle w:val="Lijstopsomteken"/>
      </w:pPr>
      <w:r>
        <w:t>• Houtzagerij: echt hout verzamelen</w:t>
      </w:r>
    </w:p>
    <w:p w14:paraId="1BF90D24" w14:textId="77777777" w:rsidR="002530BE" w:rsidRPr="00295F58" w:rsidRDefault="00000000">
      <w:pPr>
        <w:pStyle w:val="Lijstopsomteken"/>
        <w:rPr>
          <w:lang w:val="nl-BE"/>
        </w:rPr>
      </w:pPr>
      <w:r w:rsidRPr="00295F58">
        <w:rPr>
          <w:lang w:val="nl-BE"/>
        </w:rPr>
        <w:t>• Vee: 2 hout + 1 graan + lasso maken &amp; doel vangen</w:t>
      </w:r>
    </w:p>
    <w:p w14:paraId="3C79D6F3" w14:textId="77777777" w:rsidR="002530BE" w:rsidRDefault="00000000">
      <w:pPr>
        <w:pStyle w:val="Lijstopsomteken"/>
      </w:pPr>
      <w:r>
        <w:t>• Mijn: verzamel 1 kg steen</w:t>
      </w:r>
    </w:p>
    <w:p w14:paraId="2937FCF3" w14:textId="77777777" w:rsidR="002530BE" w:rsidRDefault="00000000">
      <w:pPr>
        <w:pStyle w:val="Lijstopsomteken"/>
      </w:pPr>
      <w:r>
        <w:t>• Grieken &amp; Romeinen ontgrendelen: maak vuur</w:t>
      </w:r>
    </w:p>
    <w:p w14:paraId="63EFB37E" w14:textId="77777777" w:rsidR="002530BE" w:rsidRDefault="00000000">
      <w:pPr>
        <w:pStyle w:val="Kop2"/>
      </w:pPr>
      <w:r>
        <w:t>🏛️ Grieken &amp; Romeinen</w:t>
      </w:r>
    </w:p>
    <w:p w14:paraId="7DC5D1F8" w14:textId="77777777" w:rsidR="002530BE" w:rsidRPr="00295F58" w:rsidRDefault="00000000">
      <w:pPr>
        <w:pStyle w:val="Lijstopsomteken"/>
        <w:rPr>
          <w:lang w:val="nl-BE"/>
        </w:rPr>
      </w:pPr>
      <w:r w:rsidRPr="00295F58">
        <w:rPr>
          <w:lang w:val="nl-BE"/>
        </w:rPr>
        <w:t>• Trainingskamp (lvl 1): 2 hout, 2 graan, 2 steen, 1 vee</w:t>
      </w:r>
    </w:p>
    <w:p w14:paraId="29151832" w14:textId="77777777" w:rsidR="002530BE" w:rsidRDefault="00000000">
      <w:pPr>
        <w:pStyle w:val="Lijstopsomteken"/>
      </w:pPr>
      <w:r>
        <w:t>• Schoenen: 4 hout, 3 vee, 1 graan</w:t>
      </w:r>
    </w:p>
    <w:p w14:paraId="294E0ECE" w14:textId="77777777" w:rsidR="002530BE" w:rsidRDefault="00000000">
      <w:pPr>
        <w:pStyle w:val="Lijstopsomteken"/>
      </w:pPr>
      <w:r>
        <w:t>• Houtzagerij (lvl 2): 2 hout, 1 steen</w:t>
      </w:r>
    </w:p>
    <w:p w14:paraId="329ACA1B" w14:textId="77777777" w:rsidR="002530BE" w:rsidRDefault="00000000">
      <w:pPr>
        <w:pStyle w:val="Lijstopsomteken"/>
      </w:pPr>
      <w:r>
        <w:t>• Soldaten: 1 graan per soldaat</w:t>
      </w:r>
    </w:p>
    <w:p w14:paraId="77483C68" w14:textId="77777777" w:rsidR="002530BE" w:rsidRDefault="00000000">
      <w:pPr>
        <w:pStyle w:val="Lijstopsomteken"/>
      </w:pPr>
      <w:r>
        <w:t>• Boerderij (lvl 2): verzamel 5 insecten</w:t>
      </w:r>
    </w:p>
    <w:p w14:paraId="29425061" w14:textId="77777777" w:rsidR="002530BE" w:rsidRDefault="00000000">
      <w:pPr>
        <w:pStyle w:val="Lijstopsomteken"/>
      </w:pPr>
      <w:r>
        <w:t>• Middagmaal: opdracht van leiding</w:t>
      </w:r>
    </w:p>
    <w:p w14:paraId="7012509C" w14:textId="77777777" w:rsidR="002530BE" w:rsidRDefault="00000000">
      <w:pPr>
        <w:pStyle w:val="Kop2"/>
      </w:pPr>
      <w:r>
        <w:t>🏰 Middeleeuwen</w:t>
      </w:r>
    </w:p>
    <w:p w14:paraId="09AB536E" w14:textId="77777777" w:rsidR="002530BE" w:rsidRPr="00295F58" w:rsidRDefault="00000000">
      <w:pPr>
        <w:pStyle w:val="Lijstopsomteken"/>
        <w:rPr>
          <w:lang w:val="nl-BE"/>
        </w:rPr>
      </w:pPr>
      <w:r w:rsidRPr="00295F58">
        <w:rPr>
          <w:lang w:val="nl-BE"/>
        </w:rPr>
        <w:t>• Stadhuis: schiet boog op 3 targets (1 pijl = 1 hout + 1 steen)</w:t>
      </w:r>
    </w:p>
    <w:p w14:paraId="0CAC6606" w14:textId="77777777" w:rsidR="002530BE" w:rsidRPr="00295F58" w:rsidRDefault="00000000">
      <w:pPr>
        <w:pStyle w:val="Lijstopsomteken"/>
        <w:rPr>
          <w:lang w:val="nl-BE"/>
        </w:rPr>
      </w:pPr>
      <w:r w:rsidRPr="00295F58">
        <w:rPr>
          <w:lang w:val="nl-BE"/>
        </w:rPr>
        <w:t>• Mijn (lvl 2): 3 steen + 2 hout (produceert ook erts)</w:t>
      </w:r>
    </w:p>
    <w:p w14:paraId="4CD2BD76" w14:textId="77777777" w:rsidR="002530BE" w:rsidRDefault="00000000">
      <w:pPr>
        <w:pStyle w:val="Lijstopsomteken"/>
      </w:pPr>
      <w:r>
        <w:t>• Trainingskamp (lvl 2): 1 erts + 1 vee + 2 graan</w:t>
      </w:r>
    </w:p>
    <w:p w14:paraId="4BBB2412" w14:textId="77777777" w:rsidR="002530BE" w:rsidRDefault="00000000">
      <w:pPr>
        <w:pStyle w:val="Kop2"/>
      </w:pPr>
      <w:r>
        <w:t>🧭 Tijd van de Ontdekkingen</w:t>
      </w:r>
    </w:p>
    <w:p w14:paraId="656395F6" w14:textId="77777777" w:rsidR="002530BE" w:rsidRDefault="00000000">
      <w:pPr>
        <w:pStyle w:val="Lijstopsomteken"/>
      </w:pPr>
      <w:r>
        <w:t>• Stadhuis: vind object op terrein</w:t>
      </w:r>
    </w:p>
    <w:p w14:paraId="387CECE3" w14:textId="77777777" w:rsidR="002530BE" w:rsidRDefault="00000000">
      <w:pPr>
        <w:pStyle w:val="Lijstopsomteken"/>
      </w:pPr>
      <w:r>
        <w:t>• Houtzagerij (lvl 3): 3 hout + 2 steen</w:t>
      </w:r>
    </w:p>
    <w:p w14:paraId="2B98973C" w14:textId="77777777" w:rsidR="002530BE" w:rsidRDefault="00000000">
      <w:pPr>
        <w:pStyle w:val="Lijstopsomteken"/>
      </w:pPr>
      <w:r>
        <w:t>• Trainingskamp (lvl 3): 1 erts + 2 vee + 3 graan</w:t>
      </w:r>
    </w:p>
    <w:p w14:paraId="17EE9950" w14:textId="77777777" w:rsidR="002530BE" w:rsidRDefault="00000000">
      <w:pPr>
        <w:pStyle w:val="Lijstopsomteken"/>
      </w:pPr>
      <w:r>
        <w:t>• Boerderij (lvl 3): 2 hout + 2 vee</w:t>
      </w:r>
    </w:p>
    <w:p w14:paraId="377C549A" w14:textId="77777777" w:rsidR="002530BE" w:rsidRDefault="00000000">
      <w:pPr>
        <w:pStyle w:val="Lijstopsomteken"/>
      </w:pPr>
      <w:r>
        <w:t>• Broek: 3 hout + 3 vee + 1 graan</w:t>
      </w:r>
    </w:p>
    <w:p w14:paraId="37C656D0" w14:textId="77777777" w:rsidR="002530BE" w:rsidRDefault="00000000">
      <w:pPr>
        <w:pStyle w:val="Lijstopsomteken"/>
      </w:pPr>
      <w:r>
        <w:t>• Vieruurtje: 2 graan</w:t>
      </w:r>
    </w:p>
    <w:p w14:paraId="4EFD2C40" w14:textId="77777777" w:rsidR="002530BE" w:rsidRDefault="00000000">
      <w:pPr>
        <w:pStyle w:val="Kop2"/>
      </w:pPr>
      <w:r>
        <w:t>🏭 Industriële Revolutie</w:t>
      </w:r>
    </w:p>
    <w:p w14:paraId="6197600D" w14:textId="77777777" w:rsidR="002530BE" w:rsidRPr="00295F58" w:rsidRDefault="00000000">
      <w:pPr>
        <w:pStyle w:val="Lijstopsomteken"/>
        <w:rPr>
          <w:lang w:val="nl-BE"/>
        </w:rPr>
      </w:pPr>
      <w:r w:rsidRPr="00295F58">
        <w:rPr>
          <w:lang w:val="nl-BE"/>
        </w:rPr>
        <w:t>• Stadhuis: schiet met geweer op 3 targets (1 erts per kogel)</w:t>
      </w:r>
    </w:p>
    <w:p w14:paraId="074CB389" w14:textId="77777777" w:rsidR="002530BE" w:rsidRDefault="00000000">
      <w:pPr>
        <w:pStyle w:val="Lijstopsomteken"/>
      </w:pPr>
      <w:r>
        <w:t>• Mijn (lvl 3): 3 steen + 3 hout + 1 erts</w:t>
      </w:r>
    </w:p>
    <w:p w14:paraId="249035F6" w14:textId="77777777" w:rsidR="002530BE" w:rsidRDefault="00000000">
      <w:pPr>
        <w:pStyle w:val="Lijstopsomteken"/>
      </w:pPr>
      <w:r>
        <w:t>• Vee (lvl 3): 3 hout + 3 graan</w:t>
      </w:r>
    </w:p>
    <w:p w14:paraId="4B72D1C5" w14:textId="77777777" w:rsidR="002530BE" w:rsidRDefault="00000000">
      <w:pPr>
        <w:pStyle w:val="Lijstopsomteken"/>
      </w:pPr>
      <w:r>
        <w:t>• T-shirt: 2 hout + 2 vee</w:t>
      </w:r>
    </w:p>
    <w:p w14:paraId="0EE63D46" w14:textId="77777777" w:rsidR="002530BE" w:rsidRPr="00295F58" w:rsidRDefault="00000000">
      <w:pPr>
        <w:pStyle w:val="Lijstopsomteken"/>
        <w:rPr>
          <w:lang w:val="nl-BE"/>
        </w:rPr>
      </w:pPr>
      <w:r w:rsidRPr="00295F58">
        <w:rPr>
          <w:lang w:val="nl-BE"/>
        </w:rPr>
        <w:t>• KSA-hemd: 3 van elke resource (vereist om te winnen)</w:t>
      </w:r>
    </w:p>
    <w:p w14:paraId="31C95D94" w14:textId="77777777" w:rsidR="002530BE" w:rsidRDefault="00000000">
      <w:pPr>
        <w:pStyle w:val="Kop2"/>
      </w:pPr>
      <w:r>
        <w:t>🕰️ Eigen Tijd</w:t>
      </w:r>
    </w:p>
    <w:p w14:paraId="1517C49E" w14:textId="77777777" w:rsidR="002530BE" w:rsidRDefault="00000000">
      <w:pPr>
        <w:pStyle w:val="Lijstopsomteken"/>
      </w:pPr>
      <w:r>
        <w:t>• Avondmaal: 5 van elke resource</w:t>
      </w:r>
    </w:p>
    <w:p w14:paraId="4BDEB0AC" w14:textId="77777777" w:rsidR="002530BE" w:rsidRDefault="00000000">
      <w:r>
        <w:lastRenderedPageBreak/>
        <w:br w:type="page"/>
      </w:r>
    </w:p>
    <w:p w14:paraId="392C9711" w14:textId="77777777" w:rsidR="002530BE" w:rsidRDefault="00000000">
      <w:pPr>
        <w:pStyle w:val="Kop1"/>
      </w:pPr>
      <w:r>
        <w:lastRenderedPageBreak/>
        <w:t>Extra Opdrachten</w:t>
      </w:r>
    </w:p>
    <w:p w14:paraId="7EAC462E" w14:textId="77777777" w:rsidR="002530BE" w:rsidRDefault="00000000">
      <w:pPr>
        <w:pStyle w:val="Lijstopsomteken"/>
      </w:pPr>
      <w:r>
        <w:t>• Hanengevecht</w:t>
      </w:r>
    </w:p>
    <w:p w14:paraId="320D5F34" w14:textId="77777777" w:rsidR="002530BE" w:rsidRDefault="00000000">
      <w:pPr>
        <w:pStyle w:val="Lijstopsomteken"/>
      </w:pPr>
      <w:r>
        <w:t>• Krokodillengevecht</w:t>
      </w:r>
    </w:p>
    <w:p w14:paraId="460A178C" w14:textId="77777777" w:rsidR="002530BE" w:rsidRDefault="00000000">
      <w:pPr>
        <w:pStyle w:val="Lijstopsomteken"/>
      </w:pPr>
      <w:r>
        <w:t>• Toertjes lopen</w:t>
      </w:r>
    </w:p>
    <w:p w14:paraId="0C361E8B" w14:textId="77777777" w:rsidR="002530BE" w:rsidRDefault="00000000">
      <w:pPr>
        <w:pStyle w:val="Lijstopsomteken"/>
      </w:pPr>
      <w:r>
        <w:t>• Vinden van iets</w:t>
      </w:r>
    </w:p>
    <w:p w14:paraId="133E7551" w14:textId="77777777" w:rsidR="002530BE" w:rsidRDefault="00000000">
      <w:pPr>
        <w:pStyle w:val="Lijstopsomteken"/>
      </w:pPr>
      <w:r>
        <w:t>• WC-papier nummeren</w:t>
      </w:r>
    </w:p>
    <w:p w14:paraId="5E276E74" w14:textId="77777777" w:rsidR="002530BE" w:rsidRDefault="00000000">
      <w:pPr>
        <w:pStyle w:val="Lijstopsomteken"/>
      </w:pPr>
      <w:r>
        <w:t>• Praat tegen bomen</w:t>
      </w:r>
    </w:p>
    <w:p w14:paraId="29C543AA" w14:textId="77777777" w:rsidR="002530BE" w:rsidRDefault="00000000">
      <w:pPr>
        <w:pStyle w:val="Lijstopsomteken"/>
      </w:pPr>
      <w:r>
        <w:t>• Slesj skippen</w:t>
      </w:r>
    </w:p>
    <w:p w14:paraId="0FC19D56" w14:textId="77777777" w:rsidR="002530BE" w:rsidRDefault="00000000">
      <w:pPr>
        <w:pStyle w:val="Lijstopsomteken"/>
      </w:pPr>
      <w:r>
        <w:t>• Pompen</w:t>
      </w:r>
    </w:p>
    <w:p w14:paraId="11BDB826" w14:textId="77777777" w:rsidR="002530BE" w:rsidRDefault="00000000">
      <w:pPr>
        <w:pStyle w:val="Lijstopsomteken"/>
      </w:pPr>
      <w:r>
        <w:t>• Touwspringen</w:t>
      </w:r>
    </w:p>
    <w:p w14:paraId="364E3D5B" w14:textId="77777777" w:rsidR="002530BE" w:rsidRDefault="00000000">
      <w:pPr>
        <w:pStyle w:val="Lijstopsomteken"/>
      </w:pPr>
      <w:r>
        <w:t>• Gedicht maken</w:t>
      </w:r>
    </w:p>
    <w:p w14:paraId="7294A4B2" w14:textId="77777777" w:rsidR="002530BE" w:rsidRDefault="00000000">
      <w:pPr>
        <w:pStyle w:val="Lijstopsomteken"/>
      </w:pPr>
      <w:r>
        <w:t>• Tekening maken</w:t>
      </w:r>
    </w:p>
    <w:p w14:paraId="4B7F3C4C" w14:textId="77777777" w:rsidR="002530BE" w:rsidRDefault="00000000">
      <w:pPr>
        <w:pStyle w:val="Lijstopsomteken"/>
      </w:pPr>
      <w:r>
        <w:t>• Liedje voor de leiding</w:t>
      </w:r>
    </w:p>
    <w:p w14:paraId="6B38FE5B" w14:textId="77777777" w:rsidR="002530BE" w:rsidRDefault="00000000">
      <w:pPr>
        <w:pStyle w:val="Lijstopsomteken"/>
      </w:pPr>
      <w:r>
        <w:t>• Handtekeningen verzamelen</w:t>
      </w:r>
    </w:p>
    <w:p w14:paraId="0482E598" w14:textId="77777777" w:rsidR="002530BE" w:rsidRDefault="00000000">
      <w:pPr>
        <w:pStyle w:val="Lijstopsomteken"/>
      </w:pPr>
      <w:r>
        <w:t>• Sjorbalk omhooghouden</w:t>
      </w:r>
    </w:p>
    <w:p w14:paraId="2CAEA780" w14:textId="77777777" w:rsidR="002530BE" w:rsidRDefault="00000000">
      <w:pPr>
        <w:pStyle w:val="Lijstopsomteken"/>
      </w:pPr>
      <w:r>
        <w:t>• Leider Arne pijpen</w:t>
      </w:r>
    </w:p>
    <w:p w14:paraId="435CA494" w14:textId="77777777" w:rsidR="002530BE" w:rsidRDefault="00000000">
      <w:pPr>
        <w:pStyle w:val="Lijstopsomteken"/>
      </w:pPr>
      <w:r>
        <w:t>• Iets doen voor de leiding</w:t>
      </w:r>
    </w:p>
    <w:p w14:paraId="54229BC1" w14:textId="77777777" w:rsidR="002530BE" w:rsidRDefault="00000000">
      <w:r>
        <w:br w:type="page"/>
      </w:r>
    </w:p>
    <w:p w14:paraId="4EBE1AB9" w14:textId="77777777" w:rsidR="002530BE" w:rsidRDefault="00000000">
      <w:pPr>
        <w:pStyle w:val="Kop1"/>
      </w:pPr>
      <w:r>
        <w:lastRenderedPageBreak/>
        <w:t>⚔️ Oorlogsysteem</w:t>
      </w:r>
    </w:p>
    <w:p w14:paraId="6E13FC5A" w14:textId="77777777" w:rsidR="002530BE" w:rsidRDefault="00000000">
      <w:pPr>
        <w:rPr>
          <w:lang w:val="nl-BE"/>
        </w:rPr>
      </w:pPr>
      <w:r w:rsidRPr="00295F58">
        <w:rPr>
          <w:lang w:val="nl-BE"/>
        </w:rPr>
        <w:t>Elke 15 minuten mogen spelers een aanval uitvoeren met hun aantal soldaten.</w:t>
      </w:r>
      <w:r w:rsidRPr="00295F58">
        <w:rPr>
          <w:lang w:val="nl-BE"/>
        </w:rPr>
        <w:br/>
      </w:r>
      <w:r w:rsidRPr="00295F58">
        <w:rPr>
          <w:lang w:val="nl-BE"/>
        </w:rPr>
        <w:br/>
        <w:t>- Beide spelers gooien een dobbelsteen.</w:t>
      </w:r>
      <w:r w:rsidRPr="00295F58">
        <w:rPr>
          <w:lang w:val="nl-BE"/>
        </w:rPr>
        <w:br/>
        <w:t>- Voor elke soldaat mag de speler 1 keer gooien.</w:t>
      </w:r>
      <w:r w:rsidRPr="00295F58">
        <w:rPr>
          <w:lang w:val="nl-BE"/>
        </w:rPr>
        <w:br/>
        <w:t>- De som van de worpen bepaalt wie wint.</w:t>
      </w:r>
      <w:r w:rsidRPr="00295F58">
        <w:rPr>
          <w:lang w:val="nl-BE"/>
        </w:rPr>
        <w:br/>
        <w:t>- Als de aanvaller wint, mag hij per overgebleven soldaat 1 materiaal stelen van de verdediger.</w:t>
      </w:r>
      <w:r w:rsidRPr="00295F58">
        <w:rPr>
          <w:lang w:val="nl-BE"/>
        </w:rPr>
        <w:br/>
        <w:t>- Verdedigers mogen niet onmiddellijk terugslaan in dezelfde ronde.</w:t>
      </w:r>
    </w:p>
    <w:p w14:paraId="0D685E29" w14:textId="4E15E30F" w:rsidR="00A12AB8" w:rsidRPr="00A12AB8" w:rsidRDefault="00A12AB8" w:rsidP="00A12AB8">
      <w:pPr>
        <w:pStyle w:val="Lijstalinea"/>
        <w:numPr>
          <w:ilvl w:val="0"/>
          <w:numId w:val="10"/>
        </w:numPr>
        <w:rPr>
          <w:lang w:val="nl-BE"/>
        </w:rPr>
      </w:pPr>
      <w:r>
        <w:rPr>
          <w:lang w:val="nl-BE"/>
        </w:rPr>
        <w:t>Per level kan je 1 extra soldaat in je legerkamp hebben.</w:t>
      </w:r>
    </w:p>
    <w:p w14:paraId="5C362F19" w14:textId="77777777" w:rsidR="00B06F53" w:rsidRDefault="00B06F53">
      <w:pPr>
        <w:rPr>
          <w:lang w:val="nl-BE"/>
        </w:rPr>
      </w:pPr>
    </w:p>
    <w:p w14:paraId="5F13ADC2" w14:textId="25D5200F" w:rsidR="00B06F53" w:rsidRDefault="00B06F53" w:rsidP="00B06F53">
      <w:pPr>
        <w:pStyle w:val="Kop1"/>
        <w:rPr>
          <w:lang w:val="nl-BE"/>
        </w:rPr>
      </w:pPr>
      <w:r>
        <w:rPr>
          <w:lang w:val="nl-BE"/>
        </w:rPr>
        <w:t>Extra opdrachtensysteem</w:t>
      </w:r>
    </w:p>
    <w:p w14:paraId="17210183" w14:textId="3C441E23" w:rsidR="00B06F53" w:rsidRDefault="00B06F53" w:rsidP="00B06F53">
      <w:pPr>
        <w:rPr>
          <w:lang w:val="nl-BE"/>
        </w:rPr>
      </w:pPr>
      <w:r>
        <w:rPr>
          <w:lang w:val="nl-BE"/>
        </w:rPr>
        <w:t>Als je een opdracht succesvol voltooid gooi je met een dobbelsteen die bepaalt welke resource je krijgt</w:t>
      </w:r>
    </w:p>
    <w:p w14:paraId="1BFAD560" w14:textId="361EF63D" w:rsidR="00B06F53" w:rsidRDefault="00B06F53" w:rsidP="00B06F53">
      <w:pPr>
        <w:rPr>
          <w:lang w:val="nl-BE"/>
        </w:rPr>
      </w:pPr>
      <w:r>
        <w:rPr>
          <w:lang w:val="nl-BE"/>
        </w:rPr>
        <w:t>1: Graan</w:t>
      </w:r>
    </w:p>
    <w:p w14:paraId="62ADAA5D" w14:textId="1869F883" w:rsidR="00B06F53" w:rsidRDefault="00B06F53" w:rsidP="00B06F53">
      <w:pPr>
        <w:rPr>
          <w:lang w:val="nl-BE"/>
        </w:rPr>
      </w:pPr>
      <w:r>
        <w:rPr>
          <w:lang w:val="nl-BE"/>
        </w:rPr>
        <w:t>2: Hout</w:t>
      </w:r>
    </w:p>
    <w:p w14:paraId="3497D5BE" w14:textId="129027AF" w:rsidR="00B06F53" w:rsidRDefault="00B06F53" w:rsidP="00B06F53">
      <w:pPr>
        <w:rPr>
          <w:lang w:val="nl-BE"/>
        </w:rPr>
      </w:pPr>
      <w:r>
        <w:rPr>
          <w:lang w:val="nl-BE"/>
        </w:rPr>
        <w:t>3: Steen</w:t>
      </w:r>
    </w:p>
    <w:p w14:paraId="5B401B07" w14:textId="35256FA2" w:rsidR="00B06F53" w:rsidRDefault="00B06F53" w:rsidP="00B06F53">
      <w:pPr>
        <w:rPr>
          <w:lang w:val="nl-BE"/>
        </w:rPr>
      </w:pPr>
      <w:r>
        <w:rPr>
          <w:lang w:val="nl-BE"/>
        </w:rPr>
        <w:t>4: Vee</w:t>
      </w:r>
    </w:p>
    <w:p w14:paraId="28D7DDAE" w14:textId="53948775" w:rsidR="00B06F53" w:rsidRDefault="00B06F53" w:rsidP="00B06F53">
      <w:pPr>
        <w:rPr>
          <w:lang w:val="nl-BE"/>
        </w:rPr>
      </w:pPr>
      <w:r>
        <w:rPr>
          <w:lang w:val="nl-BE"/>
        </w:rPr>
        <w:t>5: Erts</w:t>
      </w:r>
    </w:p>
    <w:p w14:paraId="77DEBBCD" w14:textId="2922B497" w:rsidR="00B06F53" w:rsidRPr="00B06F53" w:rsidRDefault="00B06F53" w:rsidP="00B06F53">
      <w:pPr>
        <w:rPr>
          <w:lang w:val="nl-BE"/>
        </w:rPr>
      </w:pPr>
      <w:r>
        <w:rPr>
          <w:lang w:val="nl-BE"/>
        </w:rPr>
        <w:t>6: Niks</w:t>
      </w:r>
    </w:p>
    <w:sectPr w:rsidR="00B06F53" w:rsidRPr="00B06F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34978FF"/>
    <w:multiLevelType w:val="hybridMultilevel"/>
    <w:tmpl w:val="5D760752"/>
    <w:lvl w:ilvl="0" w:tplc="AD46E2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043803">
    <w:abstractNumId w:val="8"/>
  </w:num>
  <w:num w:numId="2" w16cid:durableId="2115130425">
    <w:abstractNumId w:val="6"/>
  </w:num>
  <w:num w:numId="3" w16cid:durableId="41681659">
    <w:abstractNumId w:val="5"/>
  </w:num>
  <w:num w:numId="4" w16cid:durableId="954293681">
    <w:abstractNumId w:val="4"/>
  </w:num>
  <w:num w:numId="5" w16cid:durableId="657685285">
    <w:abstractNumId w:val="7"/>
  </w:num>
  <w:num w:numId="6" w16cid:durableId="1313749855">
    <w:abstractNumId w:val="3"/>
  </w:num>
  <w:num w:numId="7" w16cid:durableId="1808744632">
    <w:abstractNumId w:val="2"/>
  </w:num>
  <w:num w:numId="8" w16cid:durableId="485703599">
    <w:abstractNumId w:val="1"/>
  </w:num>
  <w:num w:numId="9" w16cid:durableId="1014962126">
    <w:abstractNumId w:val="0"/>
  </w:num>
  <w:num w:numId="10" w16cid:durableId="2439523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30BE"/>
    <w:rsid w:val="00295F58"/>
    <w:rsid w:val="0029639D"/>
    <w:rsid w:val="00326F90"/>
    <w:rsid w:val="00936486"/>
    <w:rsid w:val="00A12AB8"/>
    <w:rsid w:val="00AA1D8D"/>
    <w:rsid w:val="00B06F53"/>
    <w:rsid w:val="00B0739E"/>
    <w:rsid w:val="00B47730"/>
    <w:rsid w:val="00CB0664"/>
    <w:rsid w:val="00F035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DF7E79"/>
  <w14:defaultImageDpi w14:val="300"/>
  <w15:docId w15:val="{AE7B4ED5-8D9F-43CA-A11A-4085E80C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93F"/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Arne Bogaert</cp:lastModifiedBy>
  <cp:revision>5</cp:revision>
  <dcterms:created xsi:type="dcterms:W3CDTF">2013-12-23T23:15:00Z</dcterms:created>
  <dcterms:modified xsi:type="dcterms:W3CDTF">2025-08-03T19:48:00Z</dcterms:modified>
  <cp:category/>
</cp:coreProperties>
</file>